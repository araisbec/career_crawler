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Default="00ED77EA" w:rsidP="00643A94">
      <w:pPr>
        <w:pStyle w:val="SenderAddress"/>
      </w:pPr>
      <w:r>
        <w:t>Andrew Raisbeck</w:t>
      </w:r>
    </w:p>
    <w:p w:rsidR="00FD5F91" w:rsidRDefault="00ED77EA" w:rsidP="00643A94">
      <w:pPr>
        <w:pStyle w:val="SenderAddress"/>
      </w:pPr>
      <w:r>
        <w:t>363 Salisbury Lane</w:t>
      </w:r>
    </w:p>
    <w:p w:rsidR="00ED77EA" w:rsidRDefault="00ED77EA" w:rsidP="00643A94">
      <w:pPr>
        <w:pStyle w:val="SenderAddress"/>
      </w:pPr>
      <w:r>
        <w:t>Newmarket, Ontario</w:t>
      </w:r>
    </w:p>
    <w:p w:rsidR="00FD5F91" w:rsidRDefault="00ED77EA" w:rsidP="00643A94">
      <w:pPr>
        <w:pStyle w:val="SenderAddress"/>
      </w:pPr>
      <w:r>
        <w:t>L3Y8A4</w:t>
      </w:r>
    </w:p>
    <w:p w:rsidR="00E11866" w:rsidRDefault="0063214E" w:rsidP="00E11866">
      <w:pPr>
        <w:pStyle w:val="Date"/>
      </w:pPr>
      <w:r>
        <w:fldChar w:fldCharType="begin"/>
      </w:r>
      <w:r>
        <w:instrText xml:space="preserve"> CREATEDATE  \@ "MMMM d, yyyy"  \* MERGEFORMAT </w:instrText>
      </w:r>
      <w:r>
        <w:fldChar w:fldCharType="separate"/>
      </w:r>
      <w:r w:rsidR="00ED77EA">
        <w:rPr>
          <w:noProof/>
        </w:rPr>
        <w:t>December 10, 2013</w:t>
      </w:r>
      <w:r>
        <w:fldChar w:fldCharType="end"/>
      </w:r>
    </w:p>
    <w:p w:rsidR="000D2C62" w:rsidRDefault="000D2C62" w:rsidP="00FD5F91">
      <w:pPr>
        <w:pStyle w:val="RecipientAddress"/>
      </w:pPr>
      <w:r>
        <w:t>&lt;</w:t>
      </w:r>
      <w:r>
        <w:t>COMPANY_NAME</w:t>
      </w:r>
      <w:r>
        <w:t xml:space="preserve">&gt; </w:t>
      </w:r>
    </w:p>
    <w:p w:rsidR="00FD5F91" w:rsidRDefault="000D2C62" w:rsidP="00FD5F91">
      <w:pPr>
        <w:pStyle w:val="RecipientAddress"/>
      </w:pPr>
      <w:r>
        <w:t>&lt;COMPANY_ADDRESS&gt;</w:t>
      </w:r>
    </w:p>
    <w:p w:rsidR="00FD5F91" w:rsidRDefault="000D2C62" w:rsidP="00FD5F91">
      <w:pPr>
        <w:pStyle w:val="RecipientAddress"/>
      </w:pPr>
      <w:r>
        <w:t>&lt;COMPANY_CITY&gt;, &lt;COMPANY_PROVINCE&gt;</w:t>
      </w:r>
      <w:r w:rsidR="00ED77EA">
        <w:br/>
      </w:r>
      <w:r>
        <w:t>&lt;COMPANY_POSTAL_CODE&gt;</w:t>
      </w:r>
    </w:p>
    <w:p w:rsidR="00D27A70" w:rsidRDefault="00FE082E" w:rsidP="00852CDA">
      <w:pPr>
        <w:pStyle w:val="Salutation"/>
      </w:pPr>
      <w:r>
        <w:t>To Whom It May Concern</w:t>
      </w:r>
      <w:r w:rsidR="00D27A70">
        <w:t>:</w:t>
      </w:r>
      <w:bookmarkStart w:id="0" w:name="_GoBack"/>
      <w:bookmarkEnd w:id="0"/>
    </w:p>
    <w:p w:rsidR="00A90747" w:rsidRPr="00A90747" w:rsidRDefault="00E11866" w:rsidP="00A90747">
      <w:pPr>
        <w:pStyle w:val="BodyText"/>
      </w:pPr>
      <w:r>
        <w:t xml:space="preserve">I would like to apply for </w:t>
      </w:r>
      <w:r w:rsidR="000D2C62">
        <w:t>&lt;POSITION&gt;</w:t>
      </w:r>
      <w:r>
        <w:t xml:space="preserve"> at </w:t>
      </w:r>
      <w:r w:rsidR="000D2C62">
        <w:t>&lt;COMPANY_NAME&gt;</w:t>
      </w:r>
      <w:r w:rsidR="00ED77EA">
        <w:t>.</w:t>
      </w:r>
      <w:r w:rsidR="008D2624">
        <w:t xml:space="preserve"> Along with this letter, I have </w:t>
      </w:r>
      <w:r>
        <w:t>attached</w:t>
      </w:r>
      <w:r w:rsidR="008D2624">
        <w:t xml:space="preserve"> my current resume for your review. As a recent university graduate with multiple work terms of experience in </w:t>
      </w:r>
      <w:r>
        <w:t>the IT industry</w:t>
      </w:r>
      <w:r w:rsidR="008D2624">
        <w:t xml:space="preserve">, I am more than confident that I have the skills to become a valuable, hardworking asset to </w:t>
      </w:r>
      <w:r w:rsidR="008E2F16">
        <w:t>your</w:t>
      </w:r>
      <w:r w:rsidR="008D2624">
        <w:t xml:space="preserve"> company.</w:t>
      </w:r>
    </w:p>
    <w:p w:rsidR="0014790A" w:rsidRDefault="00E11866" w:rsidP="00A90747">
      <w:pPr>
        <w:pStyle w:val="BodyText"/>
      </w:pPr>
      <w:r>
        <w:t>My education at the University of Guelph (Bachelor of Computing) was highly centered around both the object oriented paradigm, as well as the fundamental principles used to develop (and debug) code from the ground up; the main languages</w:t>
      </w:r>
      <w:r w:rsidR="00C96B5B">
        <w:t xml:space="preserve"> with</w:t>
      </w:r>
      <w:r>
        <w:t xml:space="preserve"> which we were taught </w:t>
      </w:r>
      <w:r w:rsidR="00C96B5B">
        <w:t xml:space="preserve">this </w:t>
      </w:r>
      <w:r>
        <w:t xml:space="preserve">were Java, Python, and C. Between </w:t>
      </w:r>
      <w:r w:rsidR="00C96B5B">
        <w:t>my</w:t>
      </w:r>
      <w:r>
        <w:t xml:space="preserve"> internship</w:t>
      </w:r>
      <w:r w:rsidR="00C96B5B">
        <w:t xml:space="preserve"> experiences</w:t>
      </w:r>
      <w:r>
        <w:t xml:space="preserve"> and personal </w:t>
      </w:r>
      <w:r w:rsidR="00C96B5B">
        <w:t xml:space="preserve">endeavors, I have </w:t>
      </w:r>
      <w:r w:rsidR="00EA198A">
        <w:t>developed</w:t>
      </w:r>
      <w:r w:rsidR="00C96B5B">
        <w:t xml:space="preserve"> </w:t>
      </w:r>
      <w:r w:rsidR="00EA198A">
        <w:t>these</w:t>
      </w:r>
      <w:r w:rsidR="00C96B5B">
        <w:t xml:space="preserve"> existing skills</w:t>
      </w:r>
      <w:r w:rsidR="00EA198A">
        <w:t xml:space="preserve"> - </w:t>
      </w:r>
      <w:r w:rsidR="00C96B5B">
        <w:t>whi</w:t>
      </w:r>
      <w:r w:rsidR="00EA198A">
        <w:t xml:space="preserve">le gaining many more - </w:t>
      </w:r>
      <w:r w:rsidR="00C96B5B">
        <w:t>and I know that I would make a very valuable and productive member of your team.</w:t>
      </w:r>
    </w:p>
    <w:p w:rsidR="00272AE7" w:rsidRDefault="0014790A" w:rsidP="00A90747">
      <w:pPr>
        <w:pStyle w:val="BodyText"/>
      </w:pPr>
      <w:r>
        <w:t xml:space="preserve">I very much appreciate your taking the time to consider myself for </w:t>
      </w:r>
      <w:r w:rsidR="00C96B5B">
        <w:t>a</w:t>
      </w:r>
      <w:r>
        <w:t xml:space="preserve"> position. </w:t>
      </w:r>
      <w:r w:rsidR="00A90747">
        <w:t>If you have</w:t>
      </w:r>
      <w:r>
        <w:t xml:space="preserve"> any</w:t>
      </w:r>
      <w:r w:rsidR="00A90747">
        <w:t xml:space="preserve"> questions</w:t>
      </w:r>
      <w:r>
        <w:t xml:space="preserve"> at all</w:t>
      </w:r>
      <w:r w:rsidR="009C09A8">
        <w:t>, please call me at (905</w:t>
      </w:r>
      <w:r w:rsidR="00A90747">
        <w:t xml:space="preserve">) </w:t>
      </w:r>
      <w:r w:rsidR="009C09A8">
        <w:t>898</w:t>
      </w:r>
      <w:r w:rsidR="00A90747">
        <w:t>-</w:t>
      </w:r>
      <w:r w:rsidR="009C09A8">
        <w:t>1760</w:t>
      </w:r>
      <w:r w:rsidR="00A90747">
        <w:t>. I look forward to hearing from you soon.</w:t>
      </w:r>
    </w:p>
    <w:p w:rsidR="009C09A8" w:rsidRDefault="00D27A70" w:rsidP="00A21E5F">
      <w:pPr>
        <w:pStyle w:val="Closing"/>
      </w:pPr>
      <w:r>
        <w:t>Sincerely,</w:t>
      </w:r>
    </w:p>
    <w:p w:rsidR="00FD5F91" w:rsidRDefault="00A21E5F" w:rsidP="00A21E5F">
      <w:pPr>
        <w:pStyle w:val="Closing"/>
      </w:pPr>
      <w:r>
        <w:t>Andrew Raisbeck</w:t>
      </w:r>
    </w:p>
    <w:sectPr w:rsidR="00FD5F91"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806" w:rsidRDefault="006E1806">
      <w:r>
        <w:separator/>
      </w:r>
    </w:p>
  </w:endnote>
  <w:endnote w:type="continuationSeparator" w:id="0">
    <w:p w:rsidR="006E1806" w:rsidRDefault="006E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806" w:rsidRDefault="006E1806">
      <w:r>
        <w:separator/>
      </w:r>
    </w:p>
  </w:footnote>
  <w:footnote w:type="continuationSeparator" w:id="0">
    <w:p w:rsidR="006E1806" w:rsidRDefault="006E1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8FF" w:rsidRPr="000B7DA8" w:rsidRDefault="004A48FF"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E503F7">
      <w:rPr>
        <w:noProof/>
      </w:rPr>
      <w:t>December 10, 2013</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sidR="00A21E5F">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569B3613"/>
    <w:multiLevelType w:val="hybridMultilevel"/>
    <w:tmpl w:val="5A4C9FA0"/>
    <w:lvl w:ilvl="0" w:tplc="8BAA88BE">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EA"/>
    <w:rsid w:val="000B7DA8"/>
    <w:rsid w:val="000D2C62"/>
    <w:rsid w:val="000F2F1D"/>
    <w:rsid w:val="0013733D"/>
    <w:rsid w:val="0014790A"/>
    <w:rsid w:val="00165240"/>
    <w:rsid w:val="001B0EB0"/>
    <w:rsid w:val="001C39C4"/>
    <w:rsid w:val="001C3B37"/>
    <w:rsid w:val="001D185A"/>
    <w:rsid w:val="00204EBD"/>
    <w:rsid w:val="0021430B"/>
    <w:rsid w:val="00255735"/>
    <w:rsid w:val="00267CC0"/>
    <w:rsid w:val="00272AE7"/>
    <w:rsid w:val="002D4995"/>
    <w:rsid w:val="002F341B"/>
    <w:rsid w:val="00333A3F"/>
    <w:rsid w:val="003A65CF"/>
    <w:rsid w:val="003B5D06"/>
    <w:rsid w:val="004029BF"/>
    <w:rsid w:val="00422D2C"/>
    <w:rsid w:val="00452DEA"/>
    <w:rsid w:val="004A48FF"/>
    <w:rsid w:val="004B5B67"/>
    <w:rsid w:val="00517A98"/>
    <w:rsid w:val="00527383"/>
    <w:rsid w:val="00530AAD"/>
    <w:rsid w:val="00575B10"/>
    <w:rsid w:val="005B2344"/>
    <w:rsid w:val="005F4F00"/>
    <w:rsid w:val="0061751D"/>
    <w:rsid w:val="006308D8"/>
    <w:rsid w:val="0063214E"/>
    <w:rsid w:val="00643A94"/>
    <w:rsid w:val="00650B2F"/>
    <w:rsid w:val="006C6D9C"/>
    <w:rsid w:val="006E1806"/>
    <w:rsid w:val="006F02C2"/>
    <w:rsid w:val="007334AD"/>
    <w:rsid w:val="007347D7"/>
    <w:rsid w:val="00744147"/>
    <w:rsid w:val="00767097"/>
    <w:rsid w:val="007834BF"/>
    <w:rsid w:val="007C2960"/>
    <w:rsid w:val="007D03C5"/>
    <w:rsid w:val="007F303E"/>
    <w:rsid w:val="00852CDA"/>
    <w:rsid w:val="00876FF3"/>
    <w:rsid w:val="008C0A78"/>
    <w:rsid w:val="008C31C4"/>
    <w:rsid w:val="008D2624"/>
    <w:rsid w:val="008E2F16"/>
    <w:rsid w:val="009321DF"/>
    <w:rsid w:val="00956F81"/>
    <w:rsid w:val="00981E11"/>
    <w:rsid w:val="009A462A"/>
    <w:rsid w:val="009B5F18"/>
    <w:rsid w:val="009C09A8"/>
    <w:rsid w:val="009E1724"/>
    <w:rsid w:val="009F2F6E"/>
    <w:rsid w:val="009F34DD"/>
    <w:rsid w:val="00A21E5F"/>
    <w:rsid w:val="00A46190"/>
    <w:rsid w:val="00A90747"/>
    <w:rsid w:val="00AE27A5"/>
    <w:rsid w:val="00B26817"/>
    <w:rsid w:val="00B76823"/>
    <w:rsid w:val="00BD0BBB"/>
    <w:rsid w:val="00C833FF"/>
    <w:rsid w:val="00C96B5B"/>
    <w:rsid w:val="00CC2ADC"/>
    <w:rsid w:val="00CE2C65"/>
    <w:rsid w:val="00CE51B6"/>
    <w:rsid w:val="00CF13D7"/>
    <w:rsid w:val="00D12684"/>
    <w:rsid w:val="00D27A70"/>
    <w:rsid w:val="00D3298A"/>
    <w:rsid w:val="00E11866"/>
    <w:rsid w:val="00E503F7"/>
    <w:rsid w:val="00E77952"/>
    <w:rsid w:val="00EA198A"/>
    <w:rsid w:val="00EA5EAF"/>
    <w:rsid w:val="00ED77EA"/>
    <w:rsid w:val="00F07C74"/>
    <w:rsid w:val="00FD0588"/>
    <w:rsid w:val="00FD5F91"/>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S006369284.dot" TargetMode="Externa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TS006369284.dot</Template>
  <TotalTime>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araisbec</dc:creator>
  <cp:lastModifiedBy>araisbec</cp:lastModifiedBy>
  <cp:revision>2</cp:revision>
  <cp:lastPrinted>2013-12-10T17:20:00Z</cp:lastPrinted>
  <dcterms:created xsi:type="dcterms:W3CDTF">2013-12-22T19:58:00Z</dcterms:created>
  <dcterms:modified xsi:type="dcterms:W3CDTF">2013-12-22T19:58:00Z</dcterms:modified>
</cp:coreProperties>
</file>