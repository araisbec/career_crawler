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30B" w:rsidRDefault="00ED77EA" w:rsidP="00643A94">
      <w:pPr>
        <w:pStyle w:val="SenderAddress"/>
      </w:pPr>
      <w:r>
        <w:t>Andrew Raisbeck</w:t>
      </w:r>
    </w:p>
    <w:p w:rsidR="00FD5F91" w:rsidRDefault="00ED77EA" w:rsidP="00643A94">
      <w:pPr>
        <w:pStyle w:val="SenderAddress"/>
      </w:pPr>
      <w:r>
        <w:t>363 Salisbury Lane</w:t>
      </w:r>
    </w:p>
    <w:p w:rsidR="00ED77EA" w:rsidRDefault="00ED77EA" w:rsidP="00643A94">
      <w:pPr>
        <w:pStyle w:val="SenderAddress"/>
      </w:pPr>
      <w:r>
        <w:t>Newmarket, Ontario</w:t>
      </w:r>
    </w:p>
    <w:p w:rsidR="00FD5F91" w:rsidRDefault="00ED77EA" w:rsidP="00643A94">
      <w:pPr>
        <w:pStyle w:val="SenderAddress"/>
      </w:pPr>
      <w:r>
        <w:t>L3Y8A4</w:t>
      </w:r>
    </w:p>
    <w:p w:rsidR="00E11866" w:rsidRDefault="0063214E" w:rsidP="00E11866">
      <w:pPr>
        <w:pStyle w:val="Date"/>
      </w:pPr>
      <w:r>
        <w:fldChar w:fldCharType="begin"/>
      </w:r>
      <w:r>
        <w:instrText xml:space="preserve"> CREATEDATE  \@ "MMMM d, yyyy"  \* MERGEFORMAT </w:instrText>
      </w:r>
      <w:r>
        <w:fldChar w:fldCharType="separate"/>
      </w:r>
      <w:r w:rsidR="00ED77EA">
        <w:rPr>
          <w:noProof/>
        </w:rPr>
        <w:t>December 10, 2013</w:t>
      </w:r>
      <w:r>
        <w:fldChar w:fldCharType="end"/>
      </w:r>
    </w:p>
    <w:p w:rsidR="0007060A" w:rsidRDefault="00437BAD" w:rsidP="0007060A">
      <w:pPr>
        <w:pStyle w:val="RecipientAddress"/>
      </w:pPr>
      <w:r>
        <w:t>Service Desk Technician</w:t>
      </w:r>
    </w:p>
    <w:p w:rsidR="0007060A" w:rsidRDefault="00437BAD" w:rsidP="0007060A">
      <w:pPr>
        <w:pStyle w:val="RecipientAddress"/>
      </w:pPr>
      <w:r>
        <w:t>Hamilton</w:t>
      </w:r>
      <w:r w:rsidR="0007060A">
        <w:t>, Ontario</w:t>
      </w:r>
    </w:p>
    <w:p w:rsidR="0007060A" w:rsidRDefault="0007060A" w:rsidP="0007060A">
      <w:pPr>
        <w:pStyle w:val="RecipientAddress"/>
      </w:pPr>
      <w:r>
        <w:t>Canada</w:t>
      </w:r>
    </w:p>
    <w:p w:rsidR="00437BAD" w:rsidRDefault="00437BAD" w:rsidP="0007060A">
      <w:pPr>
        <w:pStyle w:val="RecipientAddress"/>
      </w:pPr>
    </w:p>
    <w:p w:rsidR="00D27A70" w:rsidRDefault="00FE082E" w:rsidP="0007060A">
      <w:pPr>
        <w:pStyle w:val="RecipientAddress"/>
      </w:pPr>
      <w:r>
        <w:t>To Whom It May Concern</w:t>
      </w:r>
      <w:r w:rsidR="00D27A70">
        <w:t>:</w:t>
      </w:r>
    </w:p>
    <w:p w:rsidR="0007060A" w:rsidRDefault="0007060A" w:rsidP="0007060A">
      <w:pPr>
        <w:pStyle w:val="RecipientAddress"/>
      </w:pPr>
    </w:p>
    <w:p w:rsidR="00A90747" w:rsidRPr="00A90747" w:rsidRDefault="00E11866" w:rsidP="00A90747">
      <w:pPr>
        <w:pStyle w:val="BodyText"/>
      </w:pPr>
      <w:r>
        <w:t xml:space="preserve">I would like to apply for </w:t>
      </w:r>
      <w:r w:rsidR="0007060A">
        <w:t xml:space="preserve">the </w:t>
      </w:r>
      <w:r w:rsidR="00437BAD">
        <w:t>Service Desk Technician</w:t>
      </w:r>
      <w:r w:rsidR="0007060A">
        <w:t xml:space="preserve"> position – as listed on Monster.ca -</w:t>
      </w:r>
      <w:r>
        <w:t xml:space="preserve"> at </w:t>
      </w:r>
      <w:r w:rsidR="00437BAD">
        <w:t>The Ian Martin Group</w:t>
      </w:r>
      <w:r w:rsidR="00ED77EA">
        <w:t>.</w:t>
      </w:r>
      <w:r w:rsidR="008D2624">
        <w:t xml:space="preserve"> Along with this letter, I have </w:t>
      </w:r>
      <w:r>
        <w:t>attached</w:t>
      </w:r>
      <w:r w:rsidR="008D2624">
        <w:t xml:space="preserve"> my current resume for your review. As a recent university graduate with </w:t>
      </w:r>
      <w:r w:rsidR="0007060A">
        <w:t xml:space="preserve">one year of </w:t>
      </w:r>
      <w:r w:rsidR="008D2624">
        <w:t xml:space="preserve">work </w:t>
      </w:r>
      <w:r w:rsidR="0007060A">
        <w:t>experience</w:t>
      </w:r>
      <w:r w:rsidR="008D2624">
        <w:t xml:space="preserve"> in </w:t>
      </w:r>
      <w:r>
        <w:t>the IT industry</w:t>
      </w:r>
      <w:r w:rsidR="008D2624">
        <w:t xml:space="preserve">, I am more than confident that I have the skills to become a valuable, hardworking asset to </w:t>
      </w:r>
      <w:r w:rsidR="008E2F16">
        <w:t>your</w:t>
      </w:r>
      <w:r w:rsidR="008D2624">
        <w:t xml:space="preserve"> company.</w:t>
      </w:r>
    </w:p>
    <w:p w:rsidR="0014790A" w:rsidRDefault="0007060A" w:rsidP="00A90747">
      <w:pPr>
        <w:pStyle w:val="BodyText"/>
      </w:pPr>
      <w:r>
        <w:t>The previous positions I held at Direct Energy and the Regional Municipality of York have given me both excellent troubleshooting and customer service skills; Direct Energy in particular was an extremely fast-paced</w:t>
      </w:r>
      <w:r w:rsidR="00437BAD">
        <w:t xml:space="preserve"> (mostly over phone)</w:t>
      </w:r>
      <w:r>
        <w:t xml:space="preserve"> environment, and I consistently was the top performing help desk analyst. </w:t>
      </w:r>
      <w:r w:rsidR="00B3048B">
        <w:t>On top of this, my strong programming skills I developed in University (and continue to use) are an extremely valuable asset for a job like this</w:t>
      </w:r>
      <w:r w:rsidR="00437BAD">
        <w:t xml:space="preserve">, and I am very comfortable troubleshooting both Microsoft and </w:t>
      </w:r>
      <w:proofErr w:type="gramStart"/>
      <w:r w:rsidR="00437BAD">
        <w:t>Unix</w:t>
      </w:r>
      <w:bookmarkStart w:id="0" w:name="_GoBack"/>
      <w:bookmarkEnd w:id="0"/>
      <w:proofErr w:type="gramEnd"/>
      <w:r w:rsidR="00437BAD">
        <w:t xml:space="preserve"> systems.</w:t>
      </w:r>
    </w:p>
    <w:p w:rsidR="00272AE7" w:rsidRDefault="0014790A" w:rsidP="00A90747">
      <w:pPr>
        <w:pStyle w:val="BodyText"/>
      </w:pPr>
      <w:r>
        <w:t xml:space="preserve">I very much appreciate your taking the time to consider myself for </w:t>
      </w:r>
      <w:r w:rsidR="00C96B5B">
        <w:t>a</w:t>
      </w:r>
      <w:r>
        <w:t xml:space="preserve"> position. </w:t>
      </w:r>
      <w:r w:rsidR="00A90747">
        <w:t>If you have</w:t>
      </w:r>
      <w:r>
        <w:t xml:space="preserve"> any</w:t>
      </w:r>
      <w:r w:rsidR="00A90747">
        <w:t xml:space="preserve"> questions</w:t>
      </w:r>
      <w:r>
        <w:t xml:space="preserve"> at all</w:t>
      </w:r>
      <w:r w:rsidR="009C09A8">
        <w:t>, please call me at (905</w:t>
      </w:r>
      <w:r w:rsidR="00A90747">
        <w:t xml:space="preserve">) </w:t>
      </w:r>
      <w:r w:rsidR="009C09A8">
        <w:t>898</w:t>
      </w:r>
      <w:r w:rsidR="00A90747">
        <w:t>-</w:t>
      </w:r>
      <w:r w:rsidR="009C09A8">
        <w:t>1760</w:t>
      </w:r>
      <w:r w:rsidR="00A90747">
        <w:t>. I look forward to hearing from you soon.</w:t>
      </w:r>
    </w:p>
    <w:p w:rsidR="00B3048B" w:rsidRDefault="00D27A70" w:rsidP="00A21E5F">
      <w:pPr>
        <w:pStyle w:val="Closing"/>
      </w:pPr>
      <w:r>
        <w:t>Sincerely,</w:t>
      </w:r>
    </w:p>
    <w:p w:rsidR="00FD5F91" w:rsidRDefault="00A21E5F" w:rsidP="00A21E5F">
      <w:pPr>
        <w:pStyle w:val="Closing"/>
      </w:pPr>
      <w:r>
        <w:t>Andrew Raisbeck</w:t>
      </w:r>
    </w:p>
    <w:sectPr w:rsidR="00FD5F91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CB9" w:rsidRDefault="00F45CB9">
      <w:r>
        <w:separator/>
      </w:r>
    </w:p>
  </w:endnote>
  <w:endnote w:type="continuationSeparator" w:id="0">
    <w:p w:rsidR="00F45CB9" w:rsidRDefault="00F4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CB9" w:rsidRDefault="00F45CB9">
      <w:r>
        <w:separator/>
      </w:r>
    </w:p>
  </w:footnote>
  <w:footnote w:type="continuationSeparator" w:id="0">
    <w:p w:rsidR="00F45CB9" w:rsidRDefault="00F45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8FF" w:rsidRPr="000B7DA8" w:rsidRDefault="004A48FF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 w:rsidR="00E503F7">
      <w:rPr>
        <w:noProof/>
      </w:rPr>
      <w:t>December 10, 2013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A21E5F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69B3613"/>
    <w:multiLevelType w:val="hybridMultilevel"/>
    <w:tmpl w:val="5A4C9FA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EA"/>
    <w:rsid w:val="0007060A"/>
    <w:rsid w:val="000B7DA8"/>
    <w:rsid w:val="000D2C62"/>
    <w:rsid w:val="000F2F1D"/>
    <w:rsid w:val="0013733D"/>
    <w:rsid w:val="0014790A"/>
    <w:rsid w:val="00165240"/>
    <w:rsid w:val="001B0EB0"/>
    <w:rsid w:val="001C39C4"/>
    <w:rsid w:val="001C3B37"/>
    <w:rsid w:val="001D185A"/>
    <w:rsid w:val="00204EBD"/>
    <w:rsid w:val="0021430B"/>
    <w:rsid w:val="00255735"/>
    <w:rsid w:val="00267CC0"/>
    <w:rsid w:val="00272AE7"/>
    <w:rsid w:val="002D4995"/>
    <w:rsid w:val="002F341B"/>
    <w:rsid w:val="00333A3F"/>
    <w:rsid w:val="003A65CF"/>
    <w:rsid w:val="003B5D06"/>
    <w:rsid w:val="004029BF"/>
    <w:rsid w:val="00422D2C"/>
    <w:rsid w:val="00437BAD"/>
    <w:rsid w:val="00452DEA"/>
    <w:rsid w:val="004A48FF"/>
    <w:rsid w:val="004B5B67"/>
    <w:rsid w:val="00517A98"/>
    <w:rsid w:val="00527383"/>
    <w:rsid w:val="00530AAD"/>
    <w:rsid w:val="00575B10"/>
    <w:rsid w:val="005B2344"/>
    <w:rsid w:val="005F4F00"/>
    <w:rsid w:val="0061751D"/>
    <w:rsid w:val="006308D8"/>
    <w:rsid w:val="0063214E"/>
    <w:rsid w:val="00643A94"/>
    <w:rsid w:val="00650B2F"/>
    <w:rsid w:val="006C6D9C"/>
    <w:rsid w:val="006E1806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52CDA"/>
    <w:rsid w:val="00876FF3"/>
    <w:rsid w:val="008C0A78"/>
    <w:rsid w:val="008C31C4"/>
    <w:rsid w:val="008D2624"/>
    <w:rsid w:val="008E2F16"/>
    <w:rsid w:val="009321DF"/>
    <w:rsid w:val="00956F81"/>
    <w:rsid w:val="00981E11"/>
    <w:rsid w:val="009A462A"/>
    <w:rsid w:val="009B5F18"/>
    <w:rsid w:val="009C09A8"/>
    <w:rsid w:val="009E1724"/>
    <w:rsid w:val="009F2F6E"/>
    <w:rsid w:val="009F34DD"/>
    <w:rsid w:val="00A21E5F"/>
    <w:rsid w:val="00A46190"/>
    <w:rsid w:val="00A90747"/>
    <w:rsid w:val="00AE27A5"/>
    <w:rsid w:val="00B26817"/>
    <w:rsid w:val="00B3048B"/>
    <w:rsid w:val="00B76823"/>
    <w:rsid w:val="00BD0BBB"/>
    <w:rsid w:val="00C833FF"/>
    <w:rsid w:val="00C96B5B"/>
    <w:rsid w:val="00CC2ADC"/>
    <w:rsid w:val="00CE2C65"/>
    <w:rsid w:val="00CE51B6"/>
    <w:rsid w:val="00CF13D7"/>
    <w:rsid w:val="00D12684"/>
    <w:rsid w:val="00D27A70"/>
    <w:rsid w:val="00D3298A"/>
    <w:rsid w:val="00E11866"/>
    <w:rsid w:val="00E503F7"/>
    <w:rsid w:val="00E77952"/>
    <w:rsid w:val="00EA198A"/>
    <w:rsid w:val="00EA5EAF"/>
    <w:rsid w:val="00ED77EA"/>
    <w:rsid w:val="00F07C74"/>
    <w:rsid w:val="00F45CB9"/>
    <w:rsid w:val="00FD0588"/>
    <w:rsid w:val="00FD5F91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S00636928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TS006369284.dot</Template>
  <TotalTime>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araisbec</dc:creator>
  <cp:lastModifiedBy>araisbec</cp:lastModifiedBy>
  <cp:revision>3</cp:revision>
  <cp:lastPrinted>2013-12-10T17:20:00Z</cp:lastPrinted>
  <dcterms:created xsi:type="dcterms:W3CDTF">2014-01-06T15:25:00Z</dcterms:created>
  <dcterms:modified xsi:type="dcterms:W3CDTF">2014-01-07T13:51:00Z</dcterms:modified>
</cp:coreProperties>
</file>